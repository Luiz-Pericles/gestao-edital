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FDAC" w14:textId="77777777" w:rsidR="005D6DCF" w:rsidRDefault="00000000">
      <w:pPr>
        <w:pStyle w:val="Ttulo"/>
      </w:pP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</w:p>
    <w:p w14:paraId="5EFFB694" w14:textId="77777777" w:rsidR="005D6DCF" w:rsidRDefault="00000000">
      <w:r>
        <w:t xml:space="preserve">Este é um </w:t>
      </w:r>
      <w:proofErr w:type="spellStart"/>
      <w:r>
        <w:t>documento</w:t>
      </w:r>
      <w:proofErr w:type="spellEnd"/>
      <w:r>
        <w:t xml:space="preserve"> de teste para o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D6DCF" w14:paraId="41DC4389" w14:textId="77777777">
        <w:tc>
          <w:tcPr>
            <w:tcW w:w="2880" w:type="dxa"/>
          </w:tcPr>
          <w:p w14:paraId="130C38CA" w14:textId="77777777" w:rsidR="005D6DCF" w:rsidRDefault="00000000">
            <w:r>
              <w:t>Item</w:t>
            </w:r>
          </w:p>
        </w:tc>
        <w:tc>
          <w:tcPr>
            <w:tcW w:w="2880" w:type="dxa"/>
          </w:tcPr>
          <w:p w14:paraId="56EB5BDF" w14:textId="77777777" w:rsidR="005D6DCF" w:rsidRDefault="00000000">
            <w:proofErr w:type="spellStart"/>
            <w:r>
              <w:t>Quantidade</w:t>
            </w:r>
            <w:proofErr w:type="spellEnd"/>
          </w:p>
        </w:tc>
        <w:tc>
          <w:tcPr>
            <w:tcW w:w="2880" w:type="dxa"/>
          </w:tcPr>
          <w:p w14:paraId="1E306696" w14:textId="77777777" w:rsidR="005D6DCF" w:rsidRDefault="00000000">
            <w:r>
              <w:t>Valor</w:t>
            </w:r>
          </w:p>
        </w:tc>
      </w:tr>
      <w:tr w:rsidR="005D6DCF" w14:paraId="59B7046F" w14:textId="77777777">
        <w:tc>
          <w:tcPr>
            <w:tcW w:w="2880" w:type="dxa"/>
          </w:tcPr>
          <w:p w14:paraId="3A17BDB4" w14:textId="77777777" w:rsidR="005D6DCF" w:rsidRDefault="00000000">
            <w:r>
              <w:t>Item 1</w:t>
            </w:r>
          </w:p>
        </w:tc>
        <w:tc>
          <w:tcPr>
            <w:tcW w:w="2880" w:type="dxa"/>
          </w:tcPr>
          <w:p w14:paraId="3BD5818D" w14:textId="77777777" w:rsidR="005D6DCF" w:rsidRDefault="00000000">
            <w:r>
              <w:t>5</w:t>
            </w:r>
          </w:p>
        </w:tc>
        <w:tc>
          <w:tcPr>
            <w:tcW w:w="2880" w:type="dxa"/>
          </w:tcPr>
          <w:p w14:paraId="08D7CBED" w14:textId="77777777" w:rsidR="005D6DCF" w:rsidRDefault="00000000">
            <w:r>
              <w:t>R$ 100,00</w:t>
            </w:r>
          </w:p>
        </w:tc>
      </w:tr>
      <w:tr w:rsidR="005D6DCF" w14:paraId="2A0464FA" w14:textId="77777777">
        <w:tc>
          <w:tcPr>
            <w:tcW w:w="2880" w:type="dxa"/>
          </w:tcPr>
          <w:p w14:paraId="5D31FF26" w14:textId="77777777" w:rsidR="005D6DCF" w:rsidRDefault="00000000">
            <w:r>
              <w:t>Item 2</w:t>
            </w:r>
          </w:p>
        </w:tc>
        <w:tc>
          <w:tcPr>
            <w:tcW w:w="2880" w:type="dxa"/>
          </w:tcPr>
          <w:p w14:paraId="62163310" w14:textId="77777777" w:rsidR="005D6DCF" w:rsidRDefault="00000000">
            <w:r>
              <w:t>3</w:t>
            </w:r>
          </w:p>
        </w:tc>
        <w:tc>
          <w:tcPr>
            <w:tcW w:w="2880" w:type="dxa"/>
          </w:tcPr>
          <w:p w14:paraId="08B1D9FD" w14:textId="77777777" w:rsidR="005D6DCF" w:rsidRDefault="00000000">
            <w:r>
              <w:t>R$ 200,00</w:t>
            </w:r>
          </w:p>
        </w:tc>
      </w:tr>
    </w:tbl>
    <w:p w14:paraId="2A2D8D7B" w14:textId="77777777" w:rsidR="007605BE" w:rsidRDefault="007605BE"/>
    <w:p w14:paraId="05A288CA" w14:textId="2F74AD6A" w:rsidR="005D6DCF" w:rsidRDefault="00000000">
      <w:r>
        <w:t xml:space="preserve">Esta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substituída</w:t>
      </w:r>
      <w:proofErr w:type="spellEnd"/>
      <w:r>
        <w:t xml:space="preserve"> pela </w:t>
      </w:r>
      <w:proofErr w:type="spellStart"/>
      <w:r>
        <w:t>tabela</w:t>
      </w:r>
      <w:proofErr w:type="spellEnd"/>
      <w:r>
        <w:t xml:space="preserve"> do Excel.</w:t>
      </w:r>
    </w:p>
    <w:sectPr w:rsidR="005D6D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3223856">
    <w:abstractNumId w:val="8"/>
  </w:num>
  <w:num w:numId="2" w16cid:durableId="1052387972">
    <w:abstractNumId w:val="6"/>
  </w:num>
  <w:num w:numId="3" w16cid:durableId="1611665165">
    <w:abstractNumId w:val="5"/>
  </w:num>
  <w:num w:numId="4" w16cid:durableId="1218013573">
    <w:abstractNumId w:val="4"/>
  </w:num>
  <w:num w:numId="5" w16cid:durableId="1478499069">
    <w:abstractNumId w:val="7"/>
  </w:num>
  <w:num w:numId="6" w16cid:durableId="1788429822">
    <w:abstractNumId w:val="3"/>
  </w:num>
  <w:num w:numId="7" w16cid:durableId="156188009">
    <w:abstractNumId w:val="2"/>
  </w:num>
  <w:num w:numId="8" w16cid:durableId="512648939">
    <w:abstractNumId w:val="1"/>
  </w:num>
  <w:num w:numId="9" w16cid:durableId="74156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430"/>
    <w:rsid w:val="00034616"/>
    <w:rsid w:val="0006063C"/>
    <w:rsid w:val="0015074B"/>
    <w:rsid w:val="00251BB7"/>
    <w:rsid w:val="0029639D"/>
    <w:rsid w:val="00326F90"/>
    <w:rsid w:val="005D6DCF"/>
    <w:rsid w:val="007605BE"/>
    <w:rsid w:val="00AA1D8D"/>
    <w:rsid w:val="00B30C4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64EF78"/>
  <w14:defaultImageDpi w14:val="300"/>
  <w15:docId w15:val="{CAC193C7-3A5C-4E60-9D06-0722A2FA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Luiz Pericles</cp:lastModifiedBy>
  <cp:revision>3</cp:revision>
  <dcterms:created xsi:type="dcterms:W3CDTF">2013-12-23T23:15:00Z</dcterms:created>
  <dcterms:modified xsi:type="dcterms:W3CDTF">2025-05-11T18:42:00Z</dcterms:modified>
  <cp:category/>
</cp:coreProperties>
</file>